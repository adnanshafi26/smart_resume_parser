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johndoe@example.com | Phone: +91-9876543210 | LinkedIn: linkedin.com/in/johndoe</w:t>
      </w:r>
    </w:p>
    <w:p>
      <w:pPr>
        <w:pStyle w:val="Heading1"/>
      </w:pPr>
      <w:r>
        <w:t>Summary</w:t>
      </w:r>
    </w:p>
    <w:p>
      <w:r>
        <w:t>Enthusiastic Software Engineer with 3+ years of experience in full-stack development. Skilled in Python, JavaScript, and cloud technologies. Passionate about building scalable applications.</w:t>
      </w:r>
    </w:p>
    <w:p>
      <w:pPr>
        <w:pStyle w:val="Heading1"/>
      </w:pPr>
      <w:r>
        <w:t>Education</w:t>
      </w:r>
    </w:p>
    <w:p>
      <w:r>
        <w:t>B.Tech in Computer Science, XYZ University, 2018 - 2022</w:t>
        <w:br/>
        <w:t>CGPA: 8.5/10</w:t>
      </w:r>
    </w:p>
    <w:p>
      <w:pPr>
        <w:pStyle w:val="Heading1"/>
      </w:pPr>
      <w:r>
        <w:t>Experience</w:t>
      </w:r>
    </w:p>
    <w:p>
      <w:r>
        <w:t>Software Engineer, ABC Technologies (2022 - Present)</w:t>
        <w:br/>
        <w:t>- Developed REST APIs in Python Flask</w:t>
        <w:br/>
        <w:t>- Built interactive dashboards with React.js</w:t>
        <w:br/>
        <w:t>- Collaborated with a 5-member team in Agile environment</w:t>
      </w:r>
    </w:p>
    <w:p>
      <w:r>
        <w:t>Intern, DEF Corp (Jan 2022 - Jun 2022)</w:t>
        <w:br/>
        <w:t>- Automated data processing using Pandas</w:t>
        <w:br/>
        <w:t>- Assisted in migrating on-prem systems to AWS</w:t>
      </w:r>
    </w:p>
    <w:p>
      <w:pPr>
        <w:pStyle w:val="Heading1"/>
      </w:pPr>
      <w:r>
        <w:t>Skills</w:t>
      </w:r>
    </w:p>
    <w:p>
      <w:r>
        <w:t>Python, JavaScript, Flask, React.js, SQL, MongoDB, AWS,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